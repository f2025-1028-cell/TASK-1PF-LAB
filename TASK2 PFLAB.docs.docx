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74BC2" w14:textId="77777777" w:rsidR="00AF2286" w:rsidRPr="00591B9B" w:rsidRDefault="00AF2286" w:rsidP="00AF2286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4</w:t>
      </w:r>
      <w:r w:rsidRPr="00591B9B">
        <w:rPr>
          <w:b/>
        </w:rPr>
        <w:t>:</w:t>
      </w:r>
    </w:p>
    <w:p w14:paraId="0C523A9B" w14:textId="77777777" w:rsidR="00AF2286" w:rsidRPr="00591B9B" w:rsidRDefault="00AF2286" w:rsidP="00AF2286">
      <w:pPr>
        <w:jc w:val="center"/>
        <w:rPr>
          <w:b/>
        </w:rPr>
      </w:pPr>
    </w:p>
    <w:p w14:paraId="65397917" w14:textId="104B21BA" w:rsidR="00AF2286" w:rsidRPr="00AF2286" w:rsidRDefault="00AF2286" w:rsidP="00AF2286">
      <w:pPr>
        <w:jc w:val="center"/>
        <w:rPr>
          <w:b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DEBE2A" wp14:editId="6632458B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2A43" id="Freeform: Shape 2" o:spid="_x0000_s1026" style="position:absolute;margin-left:300.05pt;margin-top:14.05pt;width:3.15pt;height:1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9E4EED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</w:r>
      <w:proofErr w:type="spellStart"/>
      <w:r w:rsidRPr="00591B9B">
        <w:rPr>
          <w:b/>
        </w:rPr>
        <w:t>Reg</w:t>
      </w:r>
      <w:proofErr w:type="spellEnd"/>
      <w:r w:rsidRPr="00591B9B">
        <w:rPr>
          <w:b/>
        </w:rPr>
        <w:t xml:space="preserve"> #:</w:t>
      </w:r>
      <w:r w:rsidRPr="00591B9B">
        <w:rPr>
          <w:b/>
          <w:u w:val="single"/>
        </w:rPr>
        <w:t xml:space="preserve"> _</w:t>
      </w:r>
      <w:r w:rsidR="009E4EED">
        <w:rPr>
          <w:b/>
          <w:u w:val="single"/>
        </w:rPr>
        <w:t>f2025-1028</w:t>
      </w:r>
      <w:r w:rsidRPr="00591B9B">
        <w:rPr>
          <w:b/>
          <w:u w:val="single"/>
        </w:rPr>
        <w:t>__________________</w:t>
      </w:r>
    </w:p>
    <w:p w14:paraId="5EBF9B93" w14:textId="2207F50A" w:rsidR="00FE497F" w:rsidRDefault="008E0FDD">
      <w:pPr>
        <w:pStyle w:val="Heading1"/>
      </w:pPr>
      <w:r>
        <w:t xml:space="preserve">LAB #04 – Escape Sequences, Strings, </w:t>
      </w:r>
      <w:proofErr w:type="spellStart"/>
      <w:r>
        <w:t>cin</w:t>
      </w:r>
      <w:proofErr w:type="spellEnd"/>
      <w:r w:rsidR="00AF2286">
        <w:t>,</w:t>
      </w:r>
      <w:r>
        <w:t xml:space="preserve"> </w:t>
      </w:r>
      <w:proofErr w:type="spellStart"/>
      <w:r>
        <w:t>getline</w:t>
      </w:r>
      <w:proofErr w:type="spellEnd"/>
      <w:r w:rsidR="00AF2286">
        <w:t xml:space="preserve"> &amp; if - else</w:t>
      </w:r>
    </w:p>
    <w:p w14:paraId="77C0484A" w14:textId="25F76521" w:rsidR="00FE497F" w:rsidRDefault="008E0FDD">
      <w:r>
        <w:t xml:space="preserve">This lab contains Escape Sequences, Char and String Data Types,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, Name Constant, and Operator Precedence</w:t>
      </w:r>
      <w:r w:rsidR="00B2254C">
        <w:t xml:space="preserve"> and if - else</w:t>
      </w:r>
      <w:r>
        <w:t xml:space="preserve">. </w:t>
      </w:r>
    </w:p>
    <w:p w14:paraId="26A242AF" w14:textId="77777777" w:rsidR="00FE497F" w:rsidRDefault="008E0FDD">
      <w:pPr>
        <w:pStyle w:val="Heading2"/>
      </w:pPr>
      <w:r>
        <w:t>Task 1: Escape Sequences</w:t>
      </w:r>
    </w:p>
    <w:p w14:paraId="39E4FA88" w14:textId="77777777" w:rsidR="00FE497F" w:rsidRDefault="008E0FDD">
      <w:r>
        <w:t>Objective: To understand how escape sequences format text output.</w:t>
      </w:r>
    </w:p>
    <w:p w14:paraId="206C0DC6" w14:textId="77777777" w:rsidR="00FE497F" w:rsidRDefault="008E0FDD">
      <w:r>
        <w:t>Problem Statement: Write a program that prints your name, department, and favorite quote using escape sequences to align and decorate output.</w:t>
      </w:r>
    </w:p>
    <w:p w14:paraId="6C591AA7" w14:textId="77777777" w:rsidR="00FE497F" w:rsidRDefault="008E0FDD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58A5E740" w14:textId="77777777">
        <w:tc>
          <w:tcPr>
            <w:tcW w:w="8640" w:type="dxa"/>
            <w:shd w:val="clear" w:color="auto" w:fill="EDEDED"/>
          </w:tcPr>
          <w:p w14:paraId="2078454E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#include &lt;</w:t>
            </w:r>
            <w:proofErr w:type="spellStart"/>
            <w:r w:rsidRPr="00745316">
              <w:rPr>
                <w:rFonts w:ascii="Consolas" w:hAnsi="Consolas"/>
                <w:sz w:val="20"/>
              </w:rPr>
              <w:t>iostream</w:t>
            </w:r>
            <w:proofErr w:type="spellEnd"/>
            <w:r w:rsidRPr="00745316">
              <w:rPr>
                <w:rFonts w:ascii="Consolas" w:hAnsi="Consolas"/>
                <w:sz w:val="20"/>
              </w:rPr>
              <w:t>&gt;</w:t>
            </w:r>
          </w:p>
          <w:p w14:paraId="410778DC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using namespace </w:t>
            </w:r>
            <w:proofErr w:type="spellStart"/>
            <w:r w:rsidRPr="00745316">
              <w:rPr>
                <w:rFonts w:ascii="Consolas" w:hAnsi="Consolas"/>
                <w:sz w:val="20"/>
              </w:rPr>
              <w:t>std</w:t>
            </w:r>
            <w:proofErr w:type="spellEnd"/>
            <w:r w:rsidRPr="00745316">
              <w:rPr>
                <w:rFonts w:ascii="Consolas" w:hAnsi="Consolas"/>
                <w:sz w:val="20"/>
              </w:rPr>
              <w:t>;</w:t>
            </w:r>
          </w:p>
          <w:p w14:paraId="56B45A4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</w:p>
          <w:p w14:paraId="5FF72A48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proofErr w:type="spellStart"/>
            <w:r w:rsidRPr="00745316">
              <w:rPr>
                <w:rFonts w:ascii="Consolas" w:hAnsi="Consolas"/>
                <w:sz w:val="20"/>
              </w:rPr>
              <w:t>int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745316">
              <w:rPr>
                <w:rFonts w:ascii="Consolas" w:hAnsi="Consolas"/>
                <w:sz w:val="20"/>
              </w:rPr>
              <w:t>main(</w:t>
            </w:r>
            <w:proofErr w:type="gramEnd"/>
            <w:r w:rsidRPr="00745316">
              <w:rPr>
                <w:rFonts w:ascii="Consolas" w:hAnsi="Consolas"/>
                <w:sz w:val="20"/>
              </w:rPr>
              <w:t>) {</w:t>
            </w:r>
          </w:p>
          <w:p w14:paraId="281DEE9D" w14:textId="15B404AC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</w:p>
          <w:p w14:paraId="1F57CA7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"Name:\t\</w:t>
            </w:r>
            <w:proofErr w:type="spellStart"/>
            <w:r w:rsidRPr="00745316">
              <w:rPr>
                <w:rFonts w:ascii="Consolas" w:hAnsi="Consolas"/>
                <w:sz w:val="20"/>
              </w:rPr>
              <w:t>tMohkum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Din\n";</w:t>
            </w:r>
          </w:p>
          <w:p w14:paraId="05FDF68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"Department:\</w:t>
            </w:r>
            <w:proofErr w:type="spellStart"/>
            <w:r w:rsidRPr="00745316">
              <w:rPr>
                <w:rFonts w:ascii="Consolas" w:hAnsi="Consolas"/>
                <w:sz w:val="20"/>
              </w:rPr>
              <w:t>tSCIT</w:t>
            </w:r>
            <w:proofErr w:type="spellEnd"/>
            <w:r w:rsidRPr="00745316">
              <w:rPr>
                <w:rFonts w:ascii="Consolas" w:hAnsi="Consolas"/>
                <w:sz w:val="20"/>
              </w:rPr>
              <w:t>\n";</w:t>
            </w:r>
          </w:p>
          <w:p w14:paraId="7AE6F8E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"Quote:\t\t\"Knowledge is power.\"\n";</w:t>
            </w:r>
          </w:p>
          <w:p w14:paraId="4BACDA17" w14:textId="77777777" w:rsid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return 0;</w:t>
            </w:r>
          </w:p>
          <w:p w14:paraId="31605B93" w14:textId="61C7D1D0" w:rsidR="00561C5D" w:rsidRPr="00745316" w:rsidRDefault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}</w:t>
            </w:r>
          </w:p>
        </w:tc>
      </w:tr>
    </w:tbl>
    <w:p w14:paraId="6FA55BB6" w14:textId="77777777" w:rsidR="00FE497F" w:rsidRDefault="008E0FDD">
      <w:r>
        <w:t>Sample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146FC48F" w14:textId="77777777">
        <w:tc>
          <w:tcPr>
            <w:tcW w:w="8640" w:type="dxa"/>
            <w:shd w:val="clear" w:color="auto" w:fill="EDEDED"/>
          </w:tcPr>
          <w:p w14:paraId="35BC50AD" w14:textId="44E8D5EE" w:rsidR="00FE497F" w:rsidRDefault="00745316">
            <w:r>
              <w:rPr>
                <w:rFonts w:ascii="Consolas" w:hAnsi="Consolas"/>
                <w:sz w:val="20"/>
              </w:rPr>
              <w:t>Name:           Mohkum din</w:t>
            </w:r>
            <w:r w:rsidR="008E0FDD">
              <w:rPr>
                <w:rFonts w:ascii="Consolas" w:hAnsi="Consolas"/>
                <w:sz w:val="20"/>
              </w:rPr>
              <w:br/>
              <w:t>Department:     SCIT</w:t>
            </w:r>
            <w:r w:rsidR="008E0FDD">
              <w:rPr>
                <w:rFonts w:ascii="Consolas" w:hAnsi="Consolas"/>
                <w:sz w:val="20"/>
              </w:rPr>
              <w:br/>
              <w:t>Quote:          "Knowledge is power."</w:t>
            </w:r>
          </w:p>
        </w:tc>
      </w:tr>
    </w:tbl>
    <w:p w14:paraId="46A6B257" w14:textId="0A51C77C" w:rsidR="00CB0535" w:rsidRDefault="00CB0535" w:rsidP="00CB0535">
      <w:pPr>
        <w:pStyle w:val="Heading2"/>
      </w:pPr>
      <w:r>
        <w:t xml:space="preserve">Task </w:t>
      </w:r>
      <w:r w:rsidR="007F0624">
        <w:t>2</w:t>
      </w:r>
      <w:r>
        <w:t xml:space="preserve">: </w:t>
      </w:r>
      <w:r w:rsidR="007F0624">
        <w:t xml:space="preserve">string, </w:t>
      </w:r>
      <w:proofErr w:type="spellStart"/>
      <w:r w:rsidR="007F0624">
        <w:t>cin</w:t>
      </w:r>
      <w:proofErr w:type="spellEnd"/>
      <w:r w:rsidR="007F0624">
        <w:t xml:space="preserve"> and arithmetic operators</w:t>
      </w:r>
    </w:p>
    <w:p w14:paraId="49392D1C" w14:textId="77777777" w:rsidR="00CB0535" w:rsidRDefault="00CB0535" w:rsidP="00CA149C">
      <w:r w:rsidRPr="00CB0535">
        <w:t>Write a program that calculates the average rainfall for three months. The program</w:t>
      </w:r>
      <w:r w:rsidRPr="00CB0535">
        <w:br/>
        <w:t>should a</w:t>
      </w:r>
      <w:bookmarkStart w:id="0" w:name="_GoBack"/>
      <w:bookmarkEnd w:id="0"/>
      <w:r w:rsidRPr="00CB0535">
        <w:t>sk the user to enter the name of each month, such as June or July, and the</w:t>
      </w:r>
      <w:r w:rsidRPr="00CB0535">
        <w:br/>
      </w:r>
      <w:r w:rsidRPr="00CB0535">
        <w:lastRenderedPageBreak/>
        <w:t>amount of rain (in inches) that fell each month. The program should display a message</w:t>
      </w:r>
      <w:r w:rsidRPr="00CB0535">
        <w:br/>
        <w:t>similar to the following:</w:t>
      </w:r>
      <w:r w:rsidRPr="00CB0535">
        <w:br/>
        <w:t xml:space="preserve">The average rainfall for June, July, and August is 6.72 inches. </w:t>
      </w:r>
    </w:p>
    <w:p w14:paraId="24ED4FCB" w14:textId="09A2E509" w:rsidR="00CB0535" w:rsidRDefault="00CB0535" w:rsidP="00CB0535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B0535" w14:paraId="319ACC1B" w14:textId="77777777" w:rsidTr="0032260C">
        <w:tc>
          <w:tcPr>
            <w:tcW w:w="8640" w:type="dxa"/>
            <w:shd w:val="clear" w:color="auto" w:fill="EDEDED"/>
          </w:tcPr>
          <w:p w14:paraId="5483817D" w14:textId="77777777" w:rsidR="00DA1D6D" w:rsidRDefault="00DA1D6D" w:rsidP="00DA1D6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540B7625" w14:textId="77777777" w:rsidR="00DA1D6D" w:rsidRDefault="00DA1D6D" w:rsidP="00DA1D6D">
            <w:r>
              <w:t>#include &lt;string&gt;</w:t>
            </w:r>
          </w:p>
          <w:p w14:paraId="56C04C32" w14:textId="77777777" w:rsidR="00DA1D6D" w:rsidRDefault="00DA1D6D" w:rsidP="00DA1D6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A380371" w14:textId="77777777" w:rsidR="00DA1D6D" w:rsidRDefault="00DA1D6D" w:rsidP="00DA1D6D"/>
          <w:p w14:paraId="41E8C165" w14:textId="77777777" w:rsidR="00DA1D6D" w:rsidRDefault="00DA1D6D" w:rsidP="00DA1D6D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9501423" w14:textId="77777777" w:rsidR="00DA1D6D" w:rsidRDefault="00DA1D6D" w:rsidP="00DA1D6D">
            <w:r>
              <w:t xml:space="preserve">    string month1, month2, month3;</w:t>
            </w:r>
          </w:p>
          <w:p w14:paraId="375ABB1D" w14:textId="77777777" w:rsidR="00DA1D6D" w:rsidRDefault="00DA1D6D" w:rsidP="00DA1D6D">
            <w:r>
              <w:t xml:space="preserve">    double rain1, rain2</w:t>
            </w:r>
            <w:r>
              <w:t>, rain3;</w:t>
            </w:r>
          </w:p>
          <w:p w14:paraId="5CC24C29" w14:textId="6653C934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first month: ";</w:t>
            </w:r>
          </w:p>
          <w:p w14:paraId="24F0A6A6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month1;</w:t>
            </w:r>
          </w:p>
          <w:p w14:paraId="3F35FB68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month1 &lt;&lt; ": ";</w:t>
            </w:r>
          </w:p>
          <w:p w14:paraId="0A6A09DB" w14:textId="5F92139B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rain1;</w:t>
            </w:r>
          </w:p>
          <w:p w14:paraId="2108D354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second month: ";</w:t>
            </w:r>
          </w:p>
          <w:p w14:paraId="6A9FFCE7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month2;</w:t>
            </w:r>
          </w:p>
          <w:p w14:paraId="16B61D63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month2 &lt;&lt; ": ";</w:t>
            </w:r>
          </w:p>
          <w:p w14:paraId="138403BD" w14:textId="5E137185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rain2;</w:t>
            </w:r>
          </w:p>
          <w:p w14:paraId="4A90266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third month: ";</w:t>
            </w:r>
          </w:p>
          <w:p w14:paraId="171F095A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month3;</w:t>
            </w:r>
          </w:p>
          <w:p w14:paraId="1CB68EC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month3 &lt;&lt; ": ";</w:t>
            </w:r>
          </w:p>
          <w:p w14:paraId="7C7F0ACD" w14:textId="0FA42CE1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rain3;</w:t>
            </w:r>
          </w:p>
          <w:p w14:paraId="166FCE3E" w14:textId="3E4103F2" w:rsidR="00DA1D6D" w:rsidRDefault="00DA1D6D" w:rsidP="00DA1D6D">
            <w:r>
              <w:t xml:space="preserve">    double average</w:t>
            </w:r>
            <w:r>
              <w:t xml:space="preserve"> = (rain1 + rain2 + rain3) / 3;</w:t>
            </w:r>
          </w:p>
          <w:p w14:paraId="5A47CB9B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average rainfall for " &lt;&lt; month1 &lt;&lt; ", " &lt;&lt; month2</w:t>
            </w:r>
          </w:p>
          <w:p w14:paraId="0F5AE429" w14:textId="77777777" w:rsidR="00DA1D6D" w:rsidRDefault="00DA1D6D" w:rsidP="00DA1D6D">
            <w:r>
              <w:t xml:space="preserve">         &lt;&lt; ", and " &lt;&lt; month3 &lt;&lt; " is " &lt;&lt; average &lt;&lt; " inches."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EFAD1F" w14:textId="77777777" w:rsidR="00DA1D6D" w:rsidRDefault="00DA1D6D" w:rsidP="00DA1D6D"/>
          <w:p w14:paraId="01D148E5" w14:textId="77777777" w:rsidR="00DA1D6D" w:rsidRDefault="00DA1D6D" w:rsidP="00DA1D6D">
            <w:r>
              <w:t xml:space="preserve">    return 0;</w:t>
            </w:r>
          </w:p>
          <w:p w14:paraId="3F1AE39B" w14:textId="54E6295F" w:rsidR="00CB0535" w:rsidRDefault="00DA1D6D" w:rsidP="00DA1D6D">
            <w:r>
              <w:t>}</w:t>
            </w:r>
          </w:p>
          <w:p w14:paraId="059A8861" w14:textId="77777777" w:rsidR="00CB0535" w:rsidRDefault="00CB0535" w:rsidP="0032260C"/>
          <w:p w14:paraId="146EA744" w14:textId="77777777" w:rsidR="00CB0535" w:rsidRDefault="00CB0535" w:rsidP="0032260C"/>
          <w:p w14:paraId="74138DC1" w14:textId="77777777" w:rsidR="00CB0535" w:rsidRDefault="00CB0535" w:rsidP="0032260C"/>
          <w:p w14:paraId="2D320BD7" w14:textId="77777777" w:rsidR="00CB0535" w:rsidRDefault="00CB0535" w:rsidP="0032260C"/>
          <w:p w14:paraId="73FD1224" w14:textId="77777777" w:rsidR="00CB0535" w:rsidRDefault="00CB0535" w:rsidP="0032260C"/>
          <w:p w14:paraId="4EADE384" w14:textId="77777777" w:rsidR="00CB0535" w:rsidRDefault="00CB0535" w:rsidP="0032260C"/>
          <w:p w14:paraId="7FFE2347" w14:textId="77777777" w:rsidR="00CB0535" w:rsidRDefault="00CB0535" w:rsidP="0032260C"/>
          <w:p w14:paraId="45CE9AA9" w14:textId="77777777" w:rsidR="007F0624" w:rsidRDefault="007F0624" w:rsidP="0032260C"/>
          <w:p w14:paraId="5F62D447" w14:textId="77777777" w:rsidR="007F0624" w:rsidRDefault="007F0624" w:rsidP="0032260C"/>
          <w:p w14:paraId="792C54EE" w14:textId="77777777" w:rsidR="007F0624" w:rsidRDefault="007F0624" w:rsidP="0032260C"/>
          <w:p w14:paraId="3E6F06AE" w14:textId="77777777" w:rsidR="007F0624" w:rsidRDefault="007F0624" w:rsidP="0032260C"/>
          <w:p w14:paraId="32E9D6B4" w14:textId="77777777" w:rsidR="007F0624" w:rsidRDefault="007F0624" w:rsidP="0032260C"/>
          <w:p w14:paraId="24856380" w14:textId="77777777" w:rsidR="007F0624" w:rsidRDefault="007F0624" w:rsidP="0032260C"/>
          <w:p w14:paraId="38FB3295" w14:textId="77777777" w:rsidR="007F0624" w:rsidRDefault="007F0624" w:rsidP="0032260C"/>
          <w:p w14:paraId="2DF40077" w14:textId="77777777" w:rsidR="007F0624" w:rsidRDefault="007F0624" w:rsidP="0032260C"/>
          <w:p w14:paraId="3C05343D" w14:textId="77777777" w:rsidR="007F0624" w:rsidRDefault="007F0624" w:rsidP="0032260C"/>
          <w:p w14:paraId="7671EB9D" w14:textId="77777777" w:rsidR="007F0624" w:rsidRDefault="007F0624" w:rsidP="0032260C"/>
          <w:p w14:paraId="4F9543AB" w14:textId="77777777" w:rsidR="007F0624" w:rsidRDefault="007F0624" w:rsidP="0032260C"/>
          <w:p w14:paraId="539C6350" w14:textId="77777777" w:rsidR="00CB0535" w:rsidRDefault="00CB0535" w:rsidP="0032260C"/>
        </w:tc>
      </w:tr>
    </w:tbl>
    <w:p w14:paraId="71FC9730" w14:textId="247FC471" w:rsidR="007F0624" w:rsidRDefault="007F0624" w:rsidP="007F0624">
      <w:pPr>
        <w:pStyle w:val="Heading2"/>
      </w:pPr>
      <w:r>
        <w:lastRenderedPageBreak/>
        <w:t xml:space="preserve">Task </w:t>
      </w:r>
      <w:r w:rsidR="007C1960">
        <w:t>3</w:t>
      </w:r>
      <w:r>
        <w:t xml:space="preserve">: Name constant, </w:t>
      </w:r>
      <w:proofErr w:type="spellStart"/>
      <w:r>
        <w:t>cin</w:t>
      </w:r>
      <w:proofErr w:type="spellEnd"/>
      <w:r>
        <w:t xml:space="preserve"> and arithmetic operators</w:t>
      </w:r>
    </w:p>
    <w:p w14:paraId="0EAADE8B" w14:textId="77777777" w:rsidR="00B162E1" w:rsidRDefault="007F0624" w:rsidP="007F0624">
      <w:r w:rsidRPr="007F0624">
        <w:t>The surface area A of a cylinder is given by the following formula:</w:t>
      </w:r>
      <w:r w:rsidRPr="007F0624">
        <w:br/>
      </w:r>
      <w:r w:rsidRPr="007F0624">
        <w:rPr>
          <w:b/>
          <w:bCs/>
          <w:i/>
          <w:iCs/>
          <w:sz w:val="36"/>
          <w:szCs w:val="36"/>
        </w:rPr>
        <w:t xml:space="preserve">A </w:t>
      </w:r>
      <w:r w:rsidRPr="007F0624">
        <w:rPr>
          <w:sz w:val="36"/>
          <w:szCs w:val="36"/>
        </w:rPr>
        <w:t xml:space="preserve"> =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</w:t>
      </w:r>
      <w:proofErr w:type="spellStart"/>
      <w:r w:rsidRPr="007F0624">
        <w:rPr>
          <w:b/>
          <w:bCs/>
          <w:i/>
          <w:iCs/>
          <w:sz w:val="36"/>
          <w:szCs w:val="36"/>
        </w:rPr>
        <w:t>rh</w:t>
      </w:r>
      <w:proofErr w:type="spellEnd"/>
      <w:r w:rsidRPr="007F0624">
        <w:rPr>
          <w:b/>
          <w:bCs/>
          <w:i/>
          <w:iCs/>
          <w:sz w:val="36"/>
          <w:szCs w:val="36"/>
        </w:rPr>
        <w:t xml:space="preserve"> </w:t>
      </w:r>
      <w:r w:rsidRPr="007F0624">
        <w:rPr>
          <w:sz w:val="36"/>
          <w:szCs w:val="36"/>
        </w:rPr>
        <w:t xml:space="preserve">+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πr</w:t>
      </w:r>
      <w:r w:rsidRPr="007F0624">
        <w:rPr>
          <w:sz w:val="36"/>
          <w:szCs w:val="36"/>
          <w:vertAlign w:val="superscript"/>
        </w:rPr>
        <w:t>2</w:t>
      </w:r>
      <w:r w:rsidRPr="007F0624">
        <w:br/>
        <w:t>The volume V of a cylinder is given by the following formula:</w:t>
      </w:r>
      <w:r w:rsidRPr="007F0624">
        <w:br/>
      </w:r>
      <w:r w:rsidRPr="007F0624">
        <w:rPr>
          <w:b/>
          <w:bCs/>
          <w:i/>
          <w:iCs/>
          <w:sz w:val="40"/>
          <w:szCs w:val="40"/>
        </w:rPr>
        <w:lastRenderedPageBreak/>
        <w:t xml:space="preserve">V </w:t>
      </w:r>
      <w:r w:rsidRPr="007F0624">
        <w:rPr>
          <w:sz w:val="40"/>
          <w:szCs w:val="40"/>
        </w:rPr>
        <w:t>= π</w:t>
      </w:r>
      <w:r w:rsidRPr="007F0624">
        <w:rPr>
          <w:i/>
          <w:iCs/>
          <w:sz w:val="40"/>
          <w:szCs w:val="40"/>
        </w:rPr>
        <w:t>r</w:t>
      </w:r>
      <w:r w:rsidRPr="007F0624">
        <w:rPr>
          <w:sz w:val="40"/>
          <w:szCs w:val="40"/>
          <w:vertAlign w:val="superscript"/>
        </w:rPr>
        <w:t>2</w:t>
      </w:r>
      <w:r w:rsidRPr="007F0624">
        <w:rPr>
          <w:b/>
          <w:bCs/>
          <w:i/>
          <w:iCs/>
          <w:sz w:val="40"/>
          <w:szCs w:val="40"/>
        </w:rPr>
        <w:t>h</w:t>
      </w:r>
      <w:r w:rsidRPr="007F0624">
        <w:rPr>
          <w:b/>
          <w:bCs/>
          <w:i/>
          <w:iCs/>
        </w:rPr>
        <w:br/>
      </w:r>
      <w:r w:rsidRPr="007F0624">
        <w:t>The term r is the radius and h is the height of the cylinder. Write a program that asks</w:t>
      </w:r>
      <w:r w:rsidRPr="007F0624">
        <w:br/>
        <w:t>the user for the radius and height of the cylinder and displays the area and volume.</w:t>
      </w:r>
      <w:r w:rsidRPr="007F0624">
        <w:br/>
        <w:t xml:space="preserve">Assume that value of π is 3.1415926535. </w:t>
      </w:r>
    </w:p>
    <w:p w14:paraId="115B8643" w14:textId="68FB6050" w:rsidR="007F0624" w:rsidRDefault="007F0624" w:rsidP="007F0624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F0624" w14:paraId="7CD5633A" w14:textId="77777777" w:rsidTr="0032260C">
        <w:tc>
          <w:tcPr>
            <w:tcW w:w="8640" w:type="dxa"/>
            <w:shd w:val="clear" w:color="auto" w:fill="EDEDED"/>
          </w:tcPr>
          <w:p w14:paraId="7F3A6A8A" w14:textId="77777777" w:rsidR="007F0624" w:rsidRDefault="007F0624" w:rsidP="0032260C"/>
          <w:p w14:paraId="7F163BCC" w14:textId="77777777" w:rsidR="007F0624" w:rsidRDefault="007F0624" w:rsidP="0032260C"/>
          <w:p w14:paraId="1300F121" w14:textId="77777777" w:rsidR="007F0624" w:rsidRDefault="007F0624" w:rsidP="0032260C"/>
          <w:p w14:paraId="262F47BF" w14:textId="77777777" w:rsidR="007F0624" w:rsidRDefault="007F0624" w:rsidP="0032260C"/>
          <w:p w14:paraId="7EE02C2C" w14:textId="77777777" w:rsidR="007F0624" w:rsidRDefault="007F0624" w:rsidP="0032260C"/>
          <w:p w14:paraId="790B8041" w14:textId="77777777" w:rsidR="007F0624" w:rsidRDefault="007F0624" w:rsidP="0032260C"/>
          <w:p w14:paraId="49442996" w14:textId="77777777" w:rsidR="007F0624" w:rsidRDefault="007F0624" w:rsidP="0032260C"/>
          <w:p w14:paraId="56FC2F97" w14:textId="77777777" w:rsidR="007F0624" w:rsidRDefault="007F0624" w:rsidP="0032260C"/>
          <w:p w14:paraId="23BA945D" w14:textId="77777777" w:rsidR="007F0624" w:rsidRDefault="007F0624" w:rsidP="0032260C"/>
          <w:p w14:paraId="47DA8BD3" w14:textId="77777777" w:rsidR="007F0624" w:rsidRDefault="007F0624" w:rsidP="0032260C"/>
          <w:p w14:paraId="263307E7" w14:textId="77777777" w:rsidR="007F0624" w:rsidRDefault="007F0624" w:rsidP="0032260C"/>
          <w:p w14:paraId="0EC2F220" w14:textId="77777777" w:rsidR="007F0624" w:rsidRDefault="007F0624" w:rsidP="0032260C"/>
          <w:p w14:paraId="67CF7ADB" w14:textId="77777777" w:rsidR="007F0624" w:rsidRDefault="007F0624" w:rsidP="0032260C"/>
          <w:p w14:paraId="1DA91D78" w14:textId="77777777" w:rsidR="007F0624" w:rsidRDefault="007F0624" w:rsidP="0032260C"/>
          <w:p w14:paraId="7BDC4C5F" w14:textId="77777777" w:rsidR="007F0624" w:rsidRDefault="007F0624" w:rsidP="0032260C"/>
          <w:p w14:paraId="4D6AD92A" w14:textId="77777777" w:rsidR="007F0624" w:rsidRDefault="007F0624" w:rsidP="0032260C"/>
          <w:p w14:paraId="1719F574" w14:textId="77777777" w:rsidR="007F0624" w:rsidRDefault="007F0624" w:rsidP="0032260C"/>
          <w:p w14:paraId="59EA2AC5" w14:textId="77777777" w:rsidR="007F0624" w:rsidRDefault="007F0624" w:rsidP="0032260C"/>
          <w:p w14:paraId="0777BA49" w14:textId="77777777" w:rsidR="007F0624" w:rsidRDefault="007F0624" w:rsidP="0032260C"/>
          <w:p w14:paraId="17323985" w14:textId="77777777" w:rsidR="007F0624" w:rsidRDefault="007F0624" w:rsidP="0032260C"/>
        </w:tc>
      </w:tr>
    </w:tbl>
    <w:p w14:paraId="214CA5F4" w14:textId="77777777" w:rsidR="007F0624" w:rsidRDefault="007F0624" w:rsidP="007F0624"/>
    <w:p w14:paraId="0FD6AC64" w14:textId="0B832FB5" w:rsidR="007C1960" w:rsidRDefault="007C1960" w:rsidP="007C1960">
      <w:pPr>
        <w:pStyle w:val="Heading2"/>
      </w:pPr>
      <w:r>
        <w:lastRenderedPageBreak/>
        <w:t xml:space="preserve">Task 4: </w:t>
      </w:r>
      <w:proofErr w:type="spellStart"/>
      <w:r>
        <w:t>cin</w:t>
      </w:r>
      <w:proofErr w:type="spellEnd"/>
      <w:r>
        <w:t>, if statement</w:t>
      </w:r>
    </w:p>
    <w:p w14:paraId="39A03B17" w14:textId="1C79047A" w:rsidR="007C1960" w:rsidRDefault="007C1960" w:rsidP="007C1960">
      <w:r w:rsidRPr="007C1960">
        <w:t>A company is hiring new recruits who should be within 18 to 28 years of age. Write a</w:t>
      </w:r>
      <w:r w:rsidRPr="007C1960">
        <w:br/>
        <w:t>program that asks the user to input the current year and an applicant’s year of birth.</w:t>
      </w:r>
      <w:r w:rsidRPr="007C1960">
        <w:br/>
        <w:t>It then displays the age and a message indicating whether the applicant is eligible.</w:t>
      </w:r>
    </w:p>
    <w:p w14:paraId="3BC08368" w14:textId="74079C7C" w:rsidR="00B162E1" w:rsidRDefault="00B162E1" w:rsidP="007C1960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C1960" w14:paraId="15097CC7" w14:textId="77777777" w:rsidTr="0032260C">
        <w:tc>
          <w:tcPr>
            <w:tcW w:w="8640" w:type="dxa"/>
            <w:shd w:val="clear" w:color="auto" w:fill="EDEDED"/>
          </w:tcPr>
          <w:p w14:paraId="5307B520" w14:textId="77777777" w:rsidR="007C1960" w:rsidRDefault="007C1960" w:rsidP="0032260C"/>
          <w:p w14:paraId="69BC694F" w14:textId="77777777" w:rsidR="007C1960" w:rsidRDefault="007C1960" w:rsidP="0032260C"/>
          <w:p w14:paraId="7C20EFFC" w14:textId="77777777" w:rsidR="007C1960" w:rsidRDefault="007C1960" w:rsidP="0032260C"/>
          <w:p w14:paraId="16A39328" w14:textId="77777777" w:rsidR="007C1960" w:rsidRDefault="007C1960" w:rsidP="0032260C"/>
          <w:p w14:paraId="1C511BB5" w14:textId="77777777" w:rsidR="007C1960" w:rsidRDefault="007C1960" w:rsidP="0032260C"/>
          <w:p w14:paraId="6EA0AEBD" w14:textId="77777777" w:rsidR="007C1960" w:rsidRDefault="007C1960" w:rsidP="0032260C"/>
          <w:p w14:paraId="255C8D83" w14:textId="77777777" w:rsidR="007C1960" w:rsidRDefault="007C1960" w:rsidP="0032260C"/>
          <w:p w14:paraId="7625F176" w14:textId="530E1C17" w:rsidR="007C1960" w:rsidRDefault="007C1960" w:rsidP="007C1960">
            <w:pPr>
              <w:tabs>
                <w:tab w:val="left" w:pos="1830"/>
              </w:tabs>
            </w:pPr>
          </w:p>
          <w:p w14:paraId="28AD224C" w14:textId="77777777" w:rsidR="007C1960" w:rsidRDefault="007C1960" w:rsidP="0032260C"/>
        </w:tc>
      </w:tr>
    </w:tbl>
    <w:p w14:paraId="34970F10" w14:textId="77777777" w:rsidR="00B162E1" w:rsidRDefault="00B162E1" w:rsidP="00B162E1"/>
    <w:p w14:paraId="1A1862E8" w14:textId="1CD94EF4" w:rsidR="00B162E1" w:rsidRDefault="00B162E1" w:rsidP="00B162E1">
      <w:pPr>
        <w:pStyle w:val="Heading2"/>
      </w:pPr>
      <w:r>
        <w:t xml:space="preserve">Task 5: </w:t>
      </w:r>
      <w:proofErr w:type="spellStart"/>
      <w:r>
        <w:t>cin</w:t>
      </w:r>
      <w:proofErr w:type="spellEnd"/>
      <w:r>
        <w:t>, if – else statement</w:t>
      </w:r>
    </w:p>
    <w:p w14:paraId="4AF3CF3F" w14:textId="730ECE97" w:rsidR="00B162E1" w:rsidRPr="00B162E1" w:rsidRDefault="00B162E1" w:rsidP="00B162E1">
      <w:r w:rsidRPr="00B162E1">
        <w:t xml:space="preserve">Write a program that asks the user to enter the </w:t>
      </w:r>
      <w:r w:rsidRPr="00B162E1">
        <w:rPr>
          <w:b/>
          <w:bCs/>
        </w:rPr>
        <w:t>length</w:t>
      </w:r>
      <w:r w:rsidRPr="00B162E1">
        <w:t xml:space="preserve"> and </w:t>
      </w:r>
      <w:r w:rsidRPr="00B162E1">
        <w:rPr>
          <w:b/>
          <w:bCs/>
        </w:rPr>
        <w:t>width</w:t>
      </w:r>
      <w:r w:rsidRPr="00B162E1">
        <w:t xml:space="preserve"> of </w:t>
      </w:r>
      <w:r w:rsidRPr="00B162E1">
        <w:rPr>
          <w:b/>
          <w:bCs/>
        </w:rPr>
        <w:t>two rectangles</w:t>
      </w:r>
      <w:r w:rsidRPr="00B162E1">
        <w:t>.</w:t>
      </w:r>
      <w:r w:rsidRPr="00B162E1">
        <w:br/>
        <w:t xml:space="preserve">The program should calculate the </w:t>
      </w:r>
      <w:r w:rsidRPr="00B162E1">
        <w:rPr>
          <w:b/>
          <w:bCs/>
        </w:rPr>
        <w:t>area</w:t>
      </w:r>
      <w:r w:rsidRPr="00B162E1">
        <w:t xml:space="preserve"> of each rectangle using the formula:</w:t>
      </w:r>
    </w:p>
    <w:p w14:paraId="0662788F" w14:textId="57B6B204" w:rsidR="00B162E1" w:rsidRPr="00B162E1" w:rsidRDefault="00B162E1" w:rsidP="00B162E1">
      <m:oMathPara>
        <m:oMath>
          <m:r>
            <m:rPr>
              <m:nor/>
            </m:rPr>
            <m:t>Area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Length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Width</m:t>
          </m:r>
        </m:oMath>
      </m:oMathPara>
    </w:p>
    <w:p w14:paraId="0AB7C32B" w14:textId="77777777" w:rsidR="00B162E1" w:rsidRPr="00B162E1" w:rsidRDefault="00B162E1" w:rsidP="00B162E1">
      <w:r w:rsidRPr="00B162E1">
        <w:t>After calculating both areas, the program should:</w:t>
      </w:r>
    </w:p>
    <w:p w14:paraId="46C70B75" w14:textId="77777777" w:rsidR="00B162E1" w:rsidRPr="00B162E1" w:rsidRDefault="00B162E1" w:rsidP="00B162E1">
      <w:pPr>
        <w:numPr>
          <w:ilvl w:val="0"/>
          <w:numId w:val="10"/>
        </w:numPr>
      </w:pPr>
      <w:r w:rsidRPr="00B162E1">
        <w:t xml:space="preserve">Display the </w:t>
      </w:r>
      <w:r w:rsidRPr="00B162E1">
        <w:rPr>
          <w:b/>
          <w:bCs/>
        </w:rPr>
        <w:t>area of each rectangle</w:t>
      </w:r>
      <w:r w:rsidRPr="00B162E1">
        <w:t>,</w:t>
      </w:r>
    </w:p>
    <w:p w14:paraId="5D0F623E" w14:textId="355781CE" w:rsidR="00B162E1" w:rsidRDefault="00B162E1" w:rsidP="00B162E1">
      <w:pPr>
        <w:numPr>
          <w:ilvl w:val="0"/>
          <w:numId w:val="10"/>
        </w:numPr>
      </w:pPr>
      <w:r w:rsidRPr="00B162E1">
        <w:t xml:space="preserve">Indicate whether </w:t>
      </w:r>
      <w:r w:rsidRPr="00B162E1">
        <w:rPr>
          <w:b/>
          <w:bCs/>
        </w:rPr>
        <w:t>Rectangle 1 and Rectangle 2 have equal areas</w:t>
      </w:r>
      <w:r>
        <w:rPr>
          <w:b/>
          <w:bCs/>
        </w:rPr>
        <w:t xml:space="preserve"> or not</w:t>
      </w:r>
      <w:r w:rsidRPr="00B162E1">
        <w:t>.</w:t>
      </w:r>
    </w:p>
    <w:p w14:paraId="3EFEA696" w14:textId="5DB6026D" w:rsidR="00B162E1" w:rsidRPr="00B162E1" w:rsidRDefault="00B162E1" w:rsidP="00B162E1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B162E1" w14:paraId="7D7B0B51" w14:textId="77777777" w:rsidTr="0032260C">
        <w:tc>
          <w:tcPr>
            <w:tcW w:w="8640" w:type="dxa"/>
            <w:shd w:val="clear" w:color="auto" w:fill="EDEDED"/>
          </w:tcPr>
          <w:p w14:paraId="7436AD85" w14:textId="77777777" w:rsidR="00B162E1" w:rsidRDefault="00B162E1" w:rsidP="00B162E1">
            <w:pPr>
              <w:ind w:left="360"/>
            </w:pPr>
          </w:p>
          <w:p w14:paraId="70ABB888" w14:textId="77777777" w:rsidR="00B162E1" w:rsidRDefault="00B162E1" w:rsidP="00B162E1">
            <w:pPr>
              <w:ind w:left="360"/>
            </w:pPr>
          </w:p>
          <w:p w14:paraId="06D324EF" w14:textId="77777777" w:rsidR="00B162E1" w:rsidRDefault="00B162E1" w:rsidP="00B162E1">
            <w:pPr>
              <w:ind w:left="360"/>
            </w:pPr>
          </w:p>
          <w:p w14:paraId="58D8EA27" w14:textId="77777777" w:rsidR="00B162E1" w:rsidRDefault="00B162E1" w:rsidP="00B162E1">
            <w:pPr>
              <w:ind w:left="360"/>
            </w:pPr>
          </w:p>
          <w:p w14:paraId="36CDE5F3" w14:textId="77777777" w:rsidR="00B162E1" w:rsidRDefault="00B162E1" w:rsidP="00B162E1">
            <w:pPr>
              <w:ind w:left="360"/>
            </w:pPr>
          </w:p>
          <w:p w14:paraId="2D143C40" w14:textId="77777777" w:rsidR="00B162E1" w:rsidRDefault="00B162E1" w:rsidP="00B162E1">
            <w:pPr>
              <w:ind w:left="360"/>
            </w:pPr>
          </w:p>
          <w:p w14:paraId="5CF09246" w14:textId="77777777" w:rsidR="00B162E1" w:rsidRDefault="00B162E1" w:rsidP="00B162E1">
            <w:pPr>
              <w:ind w:left="360"/>
            </w:pPr>
          </w:p>
          <w:p w14:paraId="6BC0EA64" w14:textId="77777777" w:rsidR="00B162E1" w:rsidRDefault="00B162E1" w:rsidP="00B162E1">
            <w:pPr>
              <w:ind w:left="360"/>
            </w:pPr>
          </w:p>
          <w:p w14:paraId="3818C2B9" w14:textId="77777777" w:rsidR="00B162E1" w:rsidRDefault="00B162E1" w:rsidP="00B162E1">
            <w:pPr>
              <w:ind w:left="360"/>
            </w:pPr>
          </w:p>
          <w:p w14:paraId="0FF7AF25" w14:textId="77777777" w:rsidR="00B162E1" w:rsidRDefault="00B162E1" w:rsidP="00B162E1">
            <w:pPr>
              <w:ind w:left="360"/>
            </w:pPr>
          </w:p>
          <w:p w14:paraId="1F30F935" w14:textId="77777777" w:rsidR="00B162E1" w:rsidRDefault="00B162E1" w:rsidP="00B162E1">
            <w:pPr>
              <w:ind w:left="360"/>
            </w:pPr>
          </w:p>
          <w:p w14:paraId="6E79CA68" w14:textId="77777777" w:rsidR="00B162E1" w:rsidRDefault="00B162E1" w:rsidP="00B162E1">
            <w:pPr>
              <w:ind w:left="360"/>
            </w:pPr>
          </w:p>
          <w:p w14:paraId="0BA327DA" w14:textId="77777777" w:rsidR="00B162E1" w:rsidRDefault="00B162E1" w:rsidP="00B162E1">
            <w:pPr>
              <w:ind w:left="360"/>
            </w:pPr>
          </w:p>
          <w:p w14:paraId="6D3C8B1C" w14:textId="77777777" w:rsidR="00B162E1" w:rsidRDefault="00B162E1" w:rsidP="00B162E1">
            <w:pPr>
              <w:ind w:left="360"/>
            </w:pPr>
          </w:p>
          <w:p w14:paraId="4FEE2129" w14:textId="77777777" w:rsidR="00B162E1" w:rsidRDefault="00B162E1" w:rsidP="00B162E1"/>
        </w:tc>
      </w:tr>
    </w:tbl>
    <w:p w14:paraId="746E1211" w14:textId="77777777" w:rsidR="00B162E1" w:rsidRDefault="00B162E1" w:rsidP="00B162E1"/>
    <w:p w14:paraId="17491EF5" w14:textId="77777777" w:rsidR="00B162E1" w:rsidRDefault="00B162E1" w:rsidP="00B162E1"/>
    <w:p w14:paraId="6B3556D9" w14:textId="77777777" w:rsidR="00B162E1" w:rsidRDefault="00B162E1" w:rsidP="00B162E1"/>
    <w:p w14:paraId="7851A55C" w14:textId="77777777" w:rsidR="00B162E1" w:rsidRDefault="00B162E1" w:rsidP="00B162E1"/>
    <w:p w14:paraId="6F41B53A" w14:textId="77777777" w:rsidR="00B162E1" w:rsidRDefault="00B162E1" w:rsidP="00B162E1"/>
    <w:p w14:paraId="46D2672F" w14:textId="77777777" w:rsidR="00B162E1" w:rsidRDefault="00B162E1" w:rsidP="00B162E1"/>
    <w:p w14:paraId="10CD4C52" w14:textId="77777777" w:rsidR="00B162E1" w:rsidRDefault="00B162E1" w:rsidP="00B162E1"/>
    <w:p w14:paraId="2EF59BE3" w14:textId="77777777" w:rsidR="00B162E1" w:rsidRDefault="00B162E1" w:rsidP="00B162E1"/>
    <w:p w14:paraId="1F6A32DA" w14:textId="77777777" w:rsidR="00B162E1" w:rsidRDefault="00B162E1" w:rsidP="00B162E1">
      <w:pPr>
        <w:tabs>
          <w:tab w:val="left" w:pos="1830"/>
        </w:tabs>
      </w:pPr>
    </w:p>
    <w:p w14:paraId="42E3C702" w14:textId="77777777" w:rsidR="00B4689D" w:rsidRDefault="00B4689D"/>
    <w:sectPr w:rsidR="00B4689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7AE72" w14:textId="77777777" w:rsidR="001314EB" w:rsidRDefault="001314EB" w:rsidP="00AF2286">
      <w:pPr>
        <w:spacing w:after="0" w:line="240" w:lineRule="auto"/>
      </w:pPr>
      <w:r>
        <w:separator/>
      </w:r>
    </w:p>
  </w:endnote>
  <w:endnote w:type="continuationSeparator" w:id="0">
    <w:p w14:paraId="13F09FD8" w14:textId="77777777" w:rsidR="001314EB" w:rsidRDefault="001314EB" w:rsidP="00AF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F5F0B" w14:textId="77777777" w:rsidR="001314EB" w:rsidRDefault="001314EB" w:rsidP="00AF2286">
      <w:pPr>
        <w:spacing w:after="0" w:line="240" w:lineRule="auto"/>
      </w:pPr>
      <w:r>
        <w:separator/>
      </w:r>
    </w:p>
  </w:footnote>
  <w:footnote w:type="continuationSeparator" w:id="0">
    <w:p w14:paraId="39B1BA71" w14:textId="77777777" w:rsidR="001314EB" w:rsidRDefault="001314EB" w:rsidP="00AF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01D1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6B0C2" wp14:editId="52A7ED79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513F7F2C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21F78BCE" w14:textId="77777777" w:rsidR="00AF2286" w:rsidRPr="00AF2286" w:rsidRDefault="00AF2286" w:rsidP="00AF2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B3390"/>
    <w:multiLevelType w:val="multilevel"/>
    <w:tmpl w:val="A0C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314EB"/>
    <w:rsid w:val="0015074B"/>
    <w:rsid w:val="00156034"/>
    <w:rsid w:val="00182C3C"/>
    <w:rsid w:val="001862FE"/>
    <w:rsid w:val="002901BC"/>
    <w:rsid w:val="0029639D"/>
    <w:rsid w:val="00326F90"/>
    <w:rsid w:val="00561C5D"/>
    <w:rsid w:val="00745316"/>
    <w:rsid w:val="007C1960"/>
    <w:rsid w:val="007F0624"/>
    <w:rsid w:val="00883175"/>
    <w:rsid w:val="008E0FDD"/>
    <w:rsid w:val="009E4EED"/>
    <w:rsid w:val="00AA1D8D"/>
    <w:rsid w:val="00AF2286"/>
    <w:rsid w:val="00B162E1"/>
    <w:rsid w:val="00B2254C"/>
    <w:rsid w:val="00B4689D"/>
    <w:rsid w:val="00B47730"/>
    <w:rsid w:val="00CA149C"/>
    <w:rsid w:val="00CB0535"/>
    <w:rsid w:val="00CB0664"/>
    <w:rsid w:val="00DA1D6D"/>
    <w:rsid w:val="00FC693F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E806"/>
  <w14:defaultImageDpi w14:val="300"/>
  <w15:docId w15:val="{106CDE8D-84A2-4393-98A2-769911B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B61BA-48CB-4FCD-8193-39F6D6C4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Mohkum Din</cp:lastModifiedBy>
  <cp:revision>2</cp:revision>
  <dcterms:created xsi:type="dcterms:W3CDTF">2025-10-24T09:56:00Z</dcterms:created>
  <dcterms:modified xsi:type="dcterms:W3CDTF">2025-10-24T09:56:00Z</dcterms:modified>
  <cp:category/>
</cp:coreProperties>
</file>